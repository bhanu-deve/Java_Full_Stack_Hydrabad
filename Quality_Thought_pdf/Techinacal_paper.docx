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419FE" w14:textId="77777777" w:rsidR="00F86A5D" w:rsidRDefault="00CA0BAF" w:rsidP="00F564CB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513365">
        <w:rPr>
          <w:rFonts w:ascii="Times New Roman" w:hAnsi="Times New Roman" w:cs="Times New Roman"/>
          <w:sz w:val="28"/>
          <w:szCs w:val="28"/>
        </w:rPr>
        <w:tab/>
      </w:r>
      <w:r w:rsidRPr="00513365">
        <w:rPr>
          <w:rFonts w:ascii="Times New Roman" w:hAnsi="Times New Roman" w:cs="Times New Roman"/>
          <w:sz w:val="28"/>
          <w:szCs w:val="28"/>
        </w:rPr>
        <w:tab/>
      </w:r>
      <w:r w:rsidRPr="00513365">
        <w:rPr>
          <w:rFonts w:ascii="Times New Roman" w:hAnsi="Times New Roman" w:cs="Times New Roman"/>
          <w:sz w:val="28"/>
          <w:szCs w:val="28"/>
        </w:rPr>
        <w:tab/>
      </w:r>
      <w:r w:rsidRPr="00513365">
        <w:rPr>
          <w:rFonts w:ascii="Times New Roman" w:hAnsi="Times New Roman" w:cs="Times New Roman"/>
          <w:sz w:val="28"/>
          <w:szCs w:val="28"/>
        </w:rPr>
        <w:tab/>
      </w:r>
    </w:p>
    <w:p w14:paraId="12F368BD" w14:textId="77777777" w:rsidR="00F86A5D" w:rsidRDefault="00F86A5D" w:rsidP="00F564CB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40C13859" w14:textId="77777777" w:rsidR="00F86A5D" w:rsidRDefault="00F86A5D" w:rsidP="00F564CB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5C4AA711" w14:textId="061C8A1B" w:rsidR="008075B4" w:rsidRPr="00513365" w:rsidRDefault="00F86A5D" w:rsidP="00F564CB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A0BAF" w:rsidRPr="00513365">
        <w:rPr>
          <w:rFonts w:ascii="Times New Roman" w:hAnsi="Times New Roman" w:cs="Times New Roman"/>
          <w:b/>
          <w:bCs/>
          <w:sz w:val="40"/>
          <w:szCs w:val="40"/>
          <w:u w:val="single"/>
        </w:rPr>
        <w:t>Technical Paper</w:t>
      </w:r>
    </w:p>
    <w:p w14:paraId="1EE74801" w14:textId="404BB74F" w:rsidR="008075B4" w:rsidRPr="00513365" w:rsidRDefault="00CA0BAF" w:rsidP="00F564CB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513365">
        <w:rPr>
          <w:rFonts w:ascii="Times New Roman" w:hAnsi="Times New Roman" w:cs="Times New Roman"/>
          <w:sz w:val="28"/>
          <w:szCs w:val="28"/>
        </w:rPr>
        <w:tab/>
      </w:r>
      <w:r w:rsidRPr="00513365">
        <w:rPr>
          <w:rFonts w:ascii="Times New Roman" w:hAnsi="Times New Roman" w:cs="Times New Roman"/>
          <w:sz w:val="28"/>
          <w:szCs w:val="28"/>
        </w:rPr>
        <w:tab/>
      </w:r>
      <w:r w:rsidRPr="00513365">
        <w:rPr>
          <w:rFonts w:ascii="Times New Roman" w:hAnsi="Times New Roman" w:cs="Times New Roman"/>
          <w:sz w:val="28"/>
          <w:szCs w:val="28"/>
        </w:rPr>
        <w:tab/>
      </w:r>
      <w:r w:rsidRPr="00513365">
        <w:rPr>
          <w:rFonts w:ascii="Times New Roman" w:hAnsi="Times New Roman" w:cs="Times New Roman"/>
          <w:sz w:val="28"/>
          <w:szCs w:val="28"/>
        </w:rPr>
        <w:tab/>
      </w:r>
      <w:r w:rsidRPr="00513365">
        <w:rPr>
          <w:rFonts w:ascii="Times New Roman" w:hAnsi="Times New Roman" w:cs="Times New Roman"/>
          <w:sz w:val="28"/>
          <w:szCs w:val="28"/>
        </w:rPr>
        <w:tab/>
      </w:r>
    </w:p>
    <w:p w14:paraId="390AD18F" w14:textId="2ED61B04" w:rsidR="00450670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 xml:space="preserve"> Which of the following code blocks will cause a compilation error?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public class Test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static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("Static Block");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{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("Instance Block");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Test(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("Constructor");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public static void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main(String[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]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args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Test t = new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Test(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22B62E42" w14:textId="3B7AD707" w:rsidR="004F0591" w:rsidRDefault="004F0591" w:rsidP="004F0591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proofErr w:type="gramStart"/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Output :</w:t>
      </w:r>
      <w:proofErr w:type="gramEnd"/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 xml:space="preserve"> </w:t>
      </w:r>
    </w:p>
    <w:p w14:paraId="4C8E145F" w14:textId="77777777" w:rsidR="008B7FF1" w:rsidRPr="00513365" w:rsidRDefault="008B7FF1" w:rsidP="004F0591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4EEF1D9E" w14:textId="77777777" w:rsidR="00F86A5D" w:rsidRPr="00513365" w:rsidRDefault="00F86A5D" w:rsidP="00F86A5D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Which of the following access modifiers allows visibility only within the same package?</w:t>
      </w:r>
    </w:p>
    <w:p w14:paraId="251FC5AC" w14:textId="52E0DFEE" w:rsidR="00F86A5D" w:rsidRPr="00F86A5D" w:rsidRDefault="00F86A5D" w:rsidP="00F86A5D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public</w:t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C. default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protected</w:t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ab/>
      </w:r>
      <w:r w:rsidR="00437AC6"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D. private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3E1A1E1E" w14:textId="27ACA417" w:rsidR="008B7FF1" w:rsidRPr="008B7FF1" w:rsidRDefault="00450670" w:rsidP="008B7FF1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lastRenderedPageBreak/>
        <w:t>What is the output of the following code?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="008B7FF1"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public class </w:t>
      </w:r>
      <w:proofErr w:type="gramStart"/>
      <w:r w:rsidR="008B7FF1"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Main{</w:t>
      </w:r>
      <w:proofErr w:type="gramEnd"/>
    </w:p>
    <w:p w14:paraId="0B023CF1" w14:textId="77777777" w:rsidR="008B7FF1" w:rsidRPr="008B7FF1" w:rsidRDefault="008B7FF1" w:rsidP="008B7FF1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public static void </w:t>
      </w:r>
      <w:proofErr w:type="gramStart"/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main(String[</w:t>
      </w:r>
      <w:proofErr w:type="gramEnd"/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] </w:t>
      </w:r>
      <w:proofErr w:type="spellStart"/>
      <w:proofErr w:type="gramStart"/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args</w:t>
      </w:r>
      <w:proofErr w:type="spellEnd"/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){</w:t>
      </w:r>
      <w:proofErr w:type="gramEnd"/>
    </w:p>
    <w:p w14:paraId="6FE8AD6F" w14:textId="77777777" w:rsidR="008B7FF1" w:rsidRPr="008B7FF1" w:rsidRDefault="008B7FF1" w:rsidP="008B7FF1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    int x = 5;</w:t>
      </w:r>
    </w:p>
    <w:p w14:paraId="4C526AE4" w14:textId="77777777" w:rsidR="008B7FF1" w:rsidRPr="008B7FF1" w:rsidRDefault="008B7FF1" w:rsidP="008B7FF1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    int y = ++x * 10 + x--;</w:t>
      </w:r>
    </w:p>
    <w:p w14:paraId="10DB9881" w14:textId="77777777" w:rsidR="008B7FF1" w:rsidRPr="008B7FF1" w:rsidRDefault="008B7FF1" w:rsidP="008B7FF1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    </w:t>
      </w:r>
      <w:proofErr w:type="spellStart"/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(y);</w:t>
      </w:r>
    </w:p>
    <w:p w14:paraId="53764103" w14:textId="77777777" w:rsidR="008B7FF1" w:rsidRPr="008B7FF1" w:rsidRDefault="008B7FF1" w:rsidP="008B7FF1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}</w:t>
      </w:r>
    </w:p>
    <w:p w14:paraId="40BE1282" w14:textId="7AA8FA1C" w:rsidR="000E006E" w:rsidRPr="00513365" w:rsidRDefault="008B7FF1" w:rsidP="008B7FF1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8B7FF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}</w:t>
      </w:r>
    </w:p>
    <w:p w14:paraId="75C9ED83" w14:textId="77777777" w:rsidR="008B7FF1" w:rsidRDefault="008B7FF1" w:rsidP="000E006E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6F162D98" w14:textId="1934F6BE" w:rsidR="00450670" w:rsidRDefault="000E006E" w:rsidP="000E006E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proofErr w:type="gramStart"/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Output :</w:t>
      </w:r>
      <w:proofErr w:type="gramEnd"/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 xml:space="preserve"> </w:t>
      </w:r>
    </w:p>
    <w:p w14:paraId="40E00778" w14:textId="17FB8F8B" w:rsidR="00450670" w:rsidRPr="00513365" w:rsidRDefault="00450670" w:rsidP="004F0591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7D998B47" w14:textId="77777777" w:rsidR="000E006E" w:rsidRPr="00513365" w:rsidRDefault="00450670" w:rsidP="004F0591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What will be the result of this code?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class A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void display()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("A");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class B extends A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void display()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("B");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void print()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super.display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public class Main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public static void main(String[]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args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new B().print();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</w:p>
    <w:p w14:paraId="7196AEC1" w14:textId="0990F2E1" w:rsidR="008B7FF1" w:rsidRDefault="00450670" w:rsidP="000E006E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  <w:proofErr w:type="gramStart"/>
      <w:r w:rsidR="000E006E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Output :</w:t>
      </w:r>
      <w:proofErr w:type="gramEnd"/>
    </w:p>
    <w:p w14:paraId="00205232" w14:textId="77777777" w:rsidR="008B7FF1" w:rsidRPr="00513365" w:rsidRDefault="008B7FF1" w:rsidP="000E006E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0749077B" w14:textId="77777777" w:rsidR="00BB79FE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Which of the following is true about static blocks in Java?</w:t>
      </w:r>
    </w:p>
    <w:p w14:paraId="0F2EBE1F" w14:textId="2CA9E5B3" w:rsidR="00450670" w:rsidRPr="00513365" w:rsidRDefault="00450670" w:rsidP="000E006E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Static blocks execute before constructors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Static blocks can access non-static members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Multiple static blocks are not allowed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Static blocks are executed every time an object is created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1FDB2306" w14:textId="77777777" w:rsidR="00E611EE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Which keyword is used to prevent method overriding?</w:t>
      </w:r>
    </w:p>
    <w:p w14:paraId="0F407525" w14:textId="7A35C8DE" w:rsidR="00450670" w:rsidRPr="00513365" w:rsidRDefault="00450670" w:rsidP="00E611EE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private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static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final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abstract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17910AD9" w14:textId="77777777" w:rsidR="00C63807" w:rsidRPr="00513365" w:rsidRDefault="00C63807" w:rsidP="00C6380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What does the 'this' keyword refer to in Java?</w:t>
      </w:r>
    </w:p>
    <w:p w14:paraId="12EFE0D5" w14:textId="3259D48A" w:rsidR="00C63807" w:rsidRDefault="00C63807" w:rsidP="00C63807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The current class name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The current package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The current object reference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A static context</w:t>
      </w:r>
    </w:p>
    <w:p w14:paraId="393E4138" w14:textId="57BD443E" w:rsidR="008D44ED" w:rsidRPr="00513365" w:rsidRDefault="00450670" w:rsidP="00B762F9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Choose the correct statement about constructor overloading:</w:t>
      </w:r>
    </w:p>
    <w:p w14:paraId="36DAC3AA" w14:textId="2458DCFC" w:rsidR="00450670" w:rsidRPr="00513365" w:rsidRDefault="00450670" w:rsidP="008D44ED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It allows multiple constructors with the same parameter types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Overloaded constructors must have different names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Constructors can be overloaded by changing number/type of parameters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Constructor overloading is not allowed in Java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334B2537" w14:textId="77777777" w:rsidR="00437AC6" w:rsidRDefault="00437AC6" w:rsidP="008D44ED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6B7A3586" w14:textId="77777777" w:rsidR="00437AC6" w:rsidRDefault="00437AC6" w:rsidP="008D44ED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038AD018" w14:textId="77777777" w:rsidR="00437AC6" w:rsidRDefault="00437AC6" w:rsidP="008D44ED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01912595" w14:textId="4A6443D3" w:rsidR="00450670" w:rsidRPr="00513365" w:rsidRDefault="00450670" w:rsidP="008D44ED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5B55BD9D" w14:textId="04D310EE" w:rsidR="00C30F5C" w:rsidRPr="00C30F5C" w:rsidRDefault="0011026C" w:rsidP="00C30F5C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lastRenderedPageBreak/>
        <w:t>What is the output of this?</w:t>
      </w:r>
      <w:r w:rsidR="00450670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="00450670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="00C30F5C"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final class A {</w:t>
      </w:r>
    </w:p>
    <w:p w14:paraId="03582022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void </w:t>
      </w:r>
      <w:proofErr w:type="gram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show(</w:t>
      </w:r>
      <w:proofErr w:type="gram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</w:p>
    <w:p w14:paraId="66D561A3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    </w:t>
      </w:r>
      <w:proofErr w:type="spell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("This is class A");</w:t>
      </w:r>
    </w:p>
    <w:p w14:paraId="230F8747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}</w:t>
      </w:r>
    </w:p>
    <w:p w14:paraId="25C57933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}</w:t>
      </w:r>
    </w:p>
    <w:p w14:paraId="23C75B2B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class B extends A {</w:t>
      </w:r>
    </w:p>
    <w:p w14:paraId="32013898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void </w:t>
      </w:r>
      <w:proofErr w:type="gram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display(</w:t>
      </w:r>
      <w:proofErr w:type="gram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</w:p>
    <w:p w14:paraId="73E4ECFE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    </w:t>
      </w:r>
      <w:proofErr w:type="spell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("This is class B");</w:t>
      </w:r>
    </w:p>
    <w:p w14:paraId="3064BAF2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}</w:t>
      </w:r>
    </w:p>
    <w:p w14:paraId="23649455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}</w:t>
      </w:r>
    </w:p>
    <w:p w14:paraId="649B401E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public class Test {</w:t>
      </w:r>
    </w:p>
    <w:p w14:paraId="32F7A46D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public static void </w:t>
      </w:r>
      <w:proofErr w:type="gram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main(String[</w:t>
      </w:r>
      <w:proofErr w:type="gram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] </w:t>
      </w:r>
      <w:proofErr w:type="spell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args</w:t>
      </w:r>
      <w:proofErr w:type="spell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</w:p>
    <w:p w14:paraId="616BC828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    B </w:t>
      </w:r>
      <w:proofErr w:type="spell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b</w:t>
      </w:r>
      <w:proofErr w:type="spell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= new </w:t>
      </w:r>
      <w:proofErr w:type="gram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B(</w:t>
      </w:r>
      <w:proofErr w:type="gram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);</w:t>
      </w:r>
    </w:p>
    <w:p w14:paraId="7EEA8935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    </w:t>
      </w:r>
      <w:proofErr w:type="spellStart"/>
      <w:proofErr w:type="gram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b.show</w:t>
      </w:r>
      <w:proofErr w:type="spellEnd"/>
      <w:proofErr w:type="gram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();</w:t>
      </w:r>
    </w:p>
    <w:p w14:paraId="069EBEED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    </w:t>
      </w:r>
      <w:proofErr w:type="spellStart"/>
      <w:proofErr w:type="gramStart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b.display</w:t>
      </w:r>
      <w:proofErr w:type="spellEnd"/>
      <w:proofErr w:type="gramEnd"/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();</w:t>
      </w:r>
    </w:p>
    <w:p w14:paraId="130F4991" w14:textId="77777777" w:rsidR="00C30F5C" w:rsidRPr="00C30F5C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  }</w:t>
      </w:r>
    </w:p>
    <w:p w14:paraId="0C958F08" w14:textId="4C85ED62" w:rsidR="000E006E" w:rsidRPr="00513365" w:rsidRDefault="00C30F5C" w:rsidP="00C30F5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C30F5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}</w:t>
      </w:r>
      <w:r w:rsidR="00450670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="00450670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proofErr w:type="gramStart"/>
      <w:r w:rsidR="000E006E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Output :</w:t>
      </w:r>
      <w:proofErr w:type="gramEnd"/>
      <w:r w:rsidR="000E006E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 xml:space="preserve"> </w:t>
      </w:r>
    </w:p>
    <w:p w14:paraId="385B69EB" w14:textId="609CD1E3" w:rsidR="00450670" w:rsidRDefault="00450670" w:rsidP="000E006E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5D5FFCFD" w14:textId="77777777" w:rsidR="00437AC6" w:rsidRPr="001C51CF" w:rsidRDefault="00437AC6" w:rsidP="00437AC6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What is the output of this?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class Test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int a = 10;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Test(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a = a++ + ++a;</w:t>
      </w: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</w:t>
      </w:r>
    </w:p>
    <w:p w14:paraId="63E3B354" w14:textId="77777777" w:rsidR="0011026C" w:rsidRDefault="00437AC6" w:rsidP="0011026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public static void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main(String[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]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args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Test t = new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Test(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t.a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}</w:t>
      </w:r>
    </w:p>
    <w:p w14:paraId="664D9890" w14:textId="045FA258" w:rsidR="00733977" w:rsidRPr="0011026C" w:rsidRDefault="00437AC6" w:rsidP="0011026C">
      <w:pPr>
        <w:pStyle w:val="ListParagraph"/>
        <w:ind w:left="360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  <w:t xml:space="preserve">Output : </w:t>
      </w:r>
    </w:p>
    <w:p w14:paraId="1B5CC62E" w14:textId="77777777" w:rsidR="00733977" w:rsidRDefault="00733977" w:rsidP="000E006E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1206403A" w14:textId="77777777" w:rsidR="00733977" w:rsidRPr="00513365" w:rsidRDefault="00733977" w:rsidP="000E006E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66DD0A70" w14:textId="77777777" w:rsidR="008A03B7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Choose the correct output: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class Test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static int count = 0;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Test(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count++;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public static void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main(String[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]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args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Test t1 = new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Test(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Test t2 = new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Test(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Test.count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</w:p>
    <w:p w14:paraId="48E66485" w14:textId="77777777" w:rsidR="008A03B7" w:rsidRPr="00513365" w:rsidRDefault="00450670" w:rsidP="008A03B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proofErr w:type="gramStart"/>
      <w:r w:rsidR="008A03B7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Output :</w:t>
      </w:r>
      <w:proofErr w:type="gramEnd"/>
      <w:r w:rsidR="008A03B7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 xml:space="preserve"> </w:t>
      </w:r>
    </w:p>
    <w:p w14:paraId="25FB3D55" w14:textId="49AB297E" w:rsidR="00450670" w:rsidRPr="00513365" w:rsidRDefault="00450670" w:rsidP="008A03B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60A8FAB5" w14:textId="77777777" w:rsidR="00F97C95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What is true about method overloading in Java?</w:t>
      </w:r>
    </w:p>
    <w:p w14:paraId="326CA678" w14:textId="4DA6E0A6" w:rsidR="00450670" w:rsidRPr="00513365" w:rsidRDefault="00450670" w:rsidP="00F97C95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Return type must be different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Method name must be different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Parameters must differ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Access modifier must be different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394C236A" w14:textId="77777777" w:rsidR="000E006E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Which concept allows treating subclass objects as superclass objects?</w:t>
      </w:r>
    </w:p>
    <w:p w14:paraId="0D3B131A" w14:textId="5D880BE8" w:rsidR="00450670" w:rsidRDefault="00450670" w:rsidP="000E006E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Encapsulation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Polymorphism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Inheritance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Abstraction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251AC72F" w14:textId="77777777" w:rsidR="00733977" w:rsidRDefault="00733977" w:rsidP="000E006E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44D13A14" w14:textId="77777777" w:rsidR="00733977" w:rsidRDefault="00733977" w:rsidP="000E006E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0E105448" w14:textId="77777777" w:rsidR="00733977" w:rsidRPr="00513365" w:rsidRDefault="00733977" w:rsidP="000E006E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246DA128" w14:textId="77777777" w:rsidR="000E006E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Which of the following statements about abstract classes is false?</w:t>
      </w:r>
    </w:p>
    <w:p w14:paraId="048D65A7" w14:textId="77777777" w:rsidR="000E006E" w:rsidRPr="00513365" w:rsidRDefault="00450670" w:rsidP="000E006E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Abstract classes cannot be instantiated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Abstract class can have constructors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Abstract class can be declared final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Abstract class can have both abstract and non-abstract methods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548BCC79" w14:textId="77777777" w:rsidR="008A03B7" w:rsidRPr="00513365" w:rsidRDefault="008A03B7" w:rsidP="008A03B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47DAE64E" w14:textId="51B3C4C8" w:rsidR="001D4BA2" w:rsidRDefault="00450670" w:rsidP="006E2C98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What is the output of the following code?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class Parent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static void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show(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("Parent");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class Child extends Parent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static void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show(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("Child");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public class Test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public static void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main(String[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]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args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Parent p = new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Child(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p.show</w:t>
      </w:r>
      <w:proofErr w:type="spellEnd"/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proofErr w:type="gramStart"/>
      <w:r w:rsidR="001D4BA2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Output :</w:t>
      </w:r>
      <w:proofErr w:type="gramEnd"/>
      <w:r w:rsidR="001D4BA2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 xml:space="preserve"> </w:t>
      </w:r>
    </w:p>
    <w:p w14:paraId="434360C8" w14:textId="77777777" w:rsidR="00733977" w:rsidRDefault="00733977" w:rsidP="00733977">
      <w:p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2D623BE6" w14:textId="77777777" w:rsidR="00733977" w:rsidRDefault="00733977" w:rsidP="00733977">
      <w:p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2ACE7939" w14:textId="77777777" w:rsidR="00733977" w:rsidRPr="00733977" w:rsidRDefault="00733977" w:rsidP="00733977">
      <w:p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65845890" w14:textId="33C20931" w:rsidR="00450670" w:rsidRPr="00513365" w:rsidRDefault="00450670" w:rsidP="001D4BA2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5F68F57D" w14:textId="77777777" w:rsidR="000E006E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Which of the following is not a pillar of OOP?</w:t>
      </w:r>
    </w:p>
    <w:p w14:paraId="21467EE1" w14:textId="589EADB3" w:rsidR="00450670" w:rsidRPr="00513365" w:rsidRDefault="00450670" w:rsidP="000E006E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Encapsulation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Inheritance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Compilation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Polymorphism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</w:p>
    <w:p w14:paraId="61463811" w14:textId="77777777" w:rsidR="006E65D8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 xml:space="preserve"> What will be the output?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class A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A()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("A Constructor");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class B extends A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B()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("B Constructor");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class C extends B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C()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("C Constructor");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public class Test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public static void main(String[]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args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new C();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</w:p>
    <w:p w14:paraId="5DE1C9C7" w14:textId="77777777" w:rsidR="006E65D8" w:rsidRPr="00513365" w:rsidRDefault="00450670" w:rsidP="006E65D8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  <w:proofErr w:type="gramStart"/>
      <w:r w:rsidR="006E65D8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Output :</w:t>
      </w:r>
      <w:proofErr w:type="gramEnd"/>
      <w:r w:rsidR="006E65D8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 xml:space="preserve"> </w:t>
      </w:r>
    </w:p>
    <w:p w14:paraId="287E4D2A" w14:textId="3A06BCD2" w:rsidR="00450670" w:rsidRDefault="00450670" w:rsidP="006E65D8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6EE99BC8" w14:textId="77777777" w:rsidR="00733977" w:rsidRDefault="00733977" w:rsidP="006E65D8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0B45C254" w14:textId="77777777" w:rsidR="00733977" w:rsidRPr="00513365" w:rsidRDefault="00733977" w:rsidP="006E65D8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3198167B" w14:textId="77777777" w:rsidR="000E006E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lastRenderedPageBreak/>
        <w:t>Which of the following statements about constructors is false?</w:t>
      </w:r>
    </w:p>
    <w:p w14:paraId="04C941B1" w14:textId="13129320" w:rsidR="000E006E" w:rsidRPr="00513365" w:rsidRDefault="00450670" w:rsidP="000E006E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A constructor can be private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A constructor must have the same name as the class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A constructor can return a value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A class can have multiple constructors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</w:p>
    <w:p w14:paraId="683C8FC7" w14:textId="77777777" w:rsidR="000E006E" w:rsidRPr="00513365" w:rsidRDefault="00450670" w:rsidP="001464E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Which is the correct way to achieve abstraction in Java?</w:t>
      </w:r>
    </w:p>
    <w:p w14:paraId="4A187163" w14:textId="77777777" w:rsidR="00733977" w:rsidRDefault="00450670" w:rsidP="00B12137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A. Using final keyword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B. Using abstract classes and interfaces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C. Using static methods only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D. Hiding main method</w:t>
      </w:r>
    </w:p>
    <w:p w14:paraId="6646296E" w14:textId="77777777" w:rsidR="00733977" w:rsidRDefault="00733977" w:rsidP="00B12137">
      <w:pPr>
        <w:pStyle w:val="ListParagraph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</w:p>
    <w:p w14:paraId="313FFF72" w14:textId="77777777" w:rsidR="00733977" w:rsidRPr="00513365" w:rsidRDefault="00733977" w:rsidP="00733977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What is the output?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br/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public class Test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public static void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main(String[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]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args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) {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      </w:t>
      </w:r>
      <w:proofErr w:type="spell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System.out.println</w:t>
      </w:r>
      <w:proofErr w:type="spell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>(10 + 20 + "Java" + 10 + 20);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 xml:space="preserve">  </w:t>
      </w:r>
      <w:proofErr w:type="gramStart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t xml:space="preserve">  }</w:t>
      </w:r>
      <w:proofErr w:type="gramEnd"/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  <w:t>}</w:t>
      </w:r>
      <w:r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6ACBE91A" w14:textId="6ED7776F" w:rsidR="00B12137" w:rsidRDefault="00733977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  <w:proofErr w:type="gramStart"/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>Output :</w:t>
      </w:r>
      <w:proofErr w:type="gramEnd"/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  <w:t xml:space="preserve"> </w:t>
      </w:r>
      <w:r w:rsidR="00450670" w:rsidRPr="00513365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  <w:br/>
      </w:r>
    </w:p>
    <w:p w14:paraId="281BAF21" w14:textId="77777777" w:rsidR="00B23605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1258EC57" w14:textId="77777777" w:rsidR="00B23605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6770CD34" w14:textId="77777777" w:rsidR="00B23605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782EAF75" w14:textId="77777777" w:rsidR="00B23605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6346B51E" w14:textId="77777777" w:rsidR="00B23605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38CA29DF" w14:textId="77777777" w:rsidR="00B23605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44925EB5" w14:textId="77777777" w:rsidR="00B23605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6F9D7FA3" w14:textId="77777777" w:rsidR="00B23605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30E783B1" w14:textId="77777777" w:rsidR="00B23605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5B0F406F" w14:textId="77777777" w:rsidR="00B23605" w:rsidRPr="00733977" w:rsidRDefault="00B23605" w:rsidP="00733977">
      <w:pPr>
        <w:pStyle w:val="ListParagraph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</w:rPr>
      </w:pPr>
    </w:p>
    <w:p w14:paraId="7C9B0CF6" w14:textId="61BA4C89" w:rsidR="006331E0" w:rsidRDefault="00B23605" w:rsidP="00B23605">
      <w:pPr>
        <w:jc w:val="center"/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u w:val="single"/>
          <w:lang w:val="en-IN"/>
        </w:rPr>
      </w:pPr>
      <w:r w:rsidRPr="00B23605"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u w:val="single"/>
          <w:lang w:val="en-IN"/>
        </w:rPr>
        <w:lastRenderedPageBreak/>
        <w:t>CODING</w:t>
      </w:r>
    </w:p>
    <w:p w14:paraId="758909A5" w14:textId="77777777" w:rsidR="00B23605" w:rsidRPr="00B23605" w:rsidRDefault="00B23605" w:rsidP="00B23605">
      <w:pPr>
        <w:jc w:val="center"/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u w:val="single"/>
          <w:lang w:val="en-IN"/>
        </w:rPr>
      </w:pPr>
    </w:p>
    <w:p w14:paraId="3B2B8DD7" w14:textId="45277DC0" w:rsidR="00FE3DC6" w:rsidRPr="00513365" w:rsidRDefault="00F564CB" w:rsidP="005133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Write a Java program to count number of even and odd elements from given array?</w:t>
      </w:r>
    </w:p>
    <w:p w14:paraId="5FB80077" w14:textId="54ABDF46" w:rsidR="001D4D72" w:rsidRPr="00513365" w:rsidRDefault="00F564CB" w:rsidP="00B23605">
      <w:pPr>
        <w:ind w:left="108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  <w:t>Input: 3 4 7 9 2 6 1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  <w:t>Output: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</w:r>
      <w:r w:rsidR="00FE3DC6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ab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Even elements: 3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</w:r>
      <w:r w:rsidR="00FE3DC6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ab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Odd elements: 4</w:t>
      </w:r>
    </w:p>
    <w:p w14:paraId="75FDBE76" w14:textId="1DF6B6F3" w:rsidR="00FE3DC6" w:rsidRPr="00513365" w:rsidRDefault="00F564CB" w:rsidP="005133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Write a Java program to display prime elements from given array?</w:t>
      </w:r>
    </w:p>
    <w:p w14:paraId="74DD560F" w14:textId="491CEEB0" w:rsidR="00F564CB" w:rsidRPr="00513365" w:rsidRDefault="00F564CB" w:rsidP="00513365">
      <w:pPr>
        <w:ind w:left="108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  <w:t xml:space="preserve">Input: int </w:t>
      </w:r>
      <w:proofErr w:type="spellStart"/>
      <w:proofErr w:type="gramStart"/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arr</w:t>
      </w:r>
      <w:proofErr w:type="spellEnd"/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[</w:t>
      </w:r>
      <w:proofErr w:type="gramEnd"/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] = {5, 9, 3, 11, 15, 7, 14};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  <w:t>Output: 5 3 11 7</w:t>
      </w:r>
    </w:p>
    <w:p w14:paraId="07BA5CC2" w14:textId="77777777" w:rsidR="001D4D72" w:rsidRPr="00513365" w:rsidRDefault="001D4D72" w:rsidP="00513365">
      <w:pPr>
        <w:ind w:left="72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</w:p>
    <w:p w14:paraId="6A3B81EC" w14:textId="0B2B9375" w:rsidR="00F564CB" w:rsidRPr="00513365" w:rsidRDefault="00F564CB" w:rsidP="005133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Write a Java program to display array elements in descending order without using sort method?</w:t>
      </w:r>
    </w:p>
    <w:p w14:paraId="7A585299" w14:textId="77777777" w:rsidR="001D4D72" w:rsidRPr="00513365" w:rsidRDefault="001D4D72" w:rsidP="00513365">
      <w:pPr>
        <w:ind w:left="72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</w:p>
    <w:p w14:paraId="07F419F9" w14:textId="1111E6E1" w:rsidR="00F564CB" w:rsidRPr="00513365" w:rsidRDefault="00F564CB" w:rsidP="00513365">
      <w:pPr>
        <w:ind w:left="108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Input: 5 9 3 11 15 7 14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  <w:t>Output: 15 14 11 9 7 5 3</w:t>
      </w:r>
    </w:p>
    <w:p w14:paraId="5F26D304" w14:textId="77777777" w:rsidR="001D4D72" w:rsidRPr="00513365" w:rsidRDefault="001D4D72" w:rsidP="00513365">
      <w:pPr>
        <w:ind w:left="36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</w:p>
    <w:p w14:paraId="51B4056F" w14:textId="0EEEC3CE" w:rsidR="00E96E8E" w:rsidRPr="00513365" w:rsidRDefault="00F564CB" w:rsidP="005133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Write a Java program to display duplicate and unique elements from given array?</w:t>
      </w:r>
    </w:p>
    <w:p w14:paraId="3A9513C3" w14:textId="5CE4C324" w:rsidR="00F564CB" w:rsidRDefault="00F564CB" w:rsidP="00513365">
      <w:pPr>
        <w:ind w:left="108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  <w:t>Input: 3 6 1 2 3 9 4 4 7 6 10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  <w:t>Output:</w:t>
      </w:r>
      <w:r w:rsidR="00B2360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 xml:space="preserve"> </w:t>
      </w:r>
      <w:proofErr w:type="spellStart"/>
      <w:r w:rsidR="00B23605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Uniques</w:t>
      </w:r>
      <w:proofErr w:type="spellEnd"/>
      <w:r w:rsidR="00B23605"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: 1 2 9 7 10</w:t>
      </w:r>
    </w:p>
    <w:p w14:paraId="3A833E97" w14:textId="4554D175" w:rsidR="001D4D72" w:rsidRPr="00513365" w:rsidRDefault="00B23605" w:rsidP="00B23605">
      <w:pPr>
        <w:ind w:left="108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ab/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Duplicates: 3 6 4</w:t>
      </w:r>
    </w:p>
    <w:p w14:paraId="343586A1" w14:textId="727BA64A" w:rsidR="00E96E8E" w:rsidRPr="00513365" w:rsidRDefault="00F564CB" w:rsidP="005133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lastRenderedPageBreak/>
        <w:t>Write a Java program to display lucky number from given array?</w:t>
      </w:r>
    </w:p>
    <w:p w14:paraId="0424036C" w14:textId="1EFB92A5" w:rsidR="00F564CB" w:rsidRPr="00513365" w:rsidRDefault="00F564CB" w:rsidP="00513365">
      <w:pPr>
        <w:ind w:left="108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  <w:t>Input: 1 2 2 3 3 3</w:t>
      </w: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br/>
        <w:t>Output: 3</w:t>
      </w:r>
    </w:p>
    <w:p w14:paraId="5348FAB7" w14:textId="77777777" w:rsidR="001D4D72" w:rsidRPr="00513365" w:rsidRDefault="001D4D72" w:rsidP="00513365">
      <w:pPr>
        <w:ind w:left="72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</w:p>
    <w:p w14:paraId="74A40911" w14:textId="10D25BC8" w:rsidR="00F564CB" w:rsidRPr="00513365" w:rsidRDefault="00F564CB" w:rsidP="005133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Write the difference between for loop and for-each loop with a program?</w:t>
      </w:r>
    </w:p>
    <w:p w14:paraId="3DE014C1" w14:textId="77777777" w:rsidR="001D4D72" w:rsidRPr="00513365" w:rsidRDefault="001D4D72" w:rsidP="00513365">
      <w:pPr>
        <w:ind w:left="72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</w:p>
    <w:p w14:paraId="53FCD247" w14:textId="71FBD5DB" w:rsidR="00F564CB" w:rsidRPr="00513365" w:rsidRDefault="00F564CB" w:rsidP="005133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Define Encapsulation and write a program for it?</w:t>
      </w:r>
    </w:p>
    <w:p w14:paraId="1CABA32D" w14:textId="77777777" w:rsidR="001D4D72" w:rsidRPr="00513365" w:rsidRDefault="001D4D72" w:rsidP="00513365">
      <w:pPr>
        <w:ind w:left="72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</w:p>
    <w:p w14:paraId="251BC66F" w14:textId="05685C70" w:rsidR="00F564CB" w:rsidRPr="00513365" w:rsidRDefault="00F564CB" w:rsidP="005133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Define Polymorphism and its types. Write a program for method overloading and overriding?</w:t>
      </w:r>
    </w:p>
    <w:p w14:paraId="27A7462B" w14:textId="77777777" w:rsidR="001D4D72" w:rsidRPr="00513365" w:rsidRDefault="001D4D72" w:rsidP="00513365">
      <w:pPr>
        <w:ind w:left="72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</w:p>
    <w:p w14:paraId="35986598" w14:textId="41423601" w:rsidR="00F564CB" w:rsidRPr="00513365" w:rsidRDefault="00F564CB" w:rsidP="005133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  <w:r w:rsidRPr="00513365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  <w:t>Write a Java program to achieve multiple inheritance using interface?</w:t>
      </w:r>
    </w:p>
    <w:p w14:paraId="368DCF95" w14:textId="77777777" w:rsidR="001D4D72" w:rsidRPr="00513365" w:rsidRDefault="001D4D72" w:rsidP="00513365">
      <w:pPr>
        <w:ind w:left="720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en-IN"/>
        </w:rPr>
      </w:pPr>
    </w:p>
    <w:p w14:paraId="0BEDEEE6" w14:textId="2DE94DFF" w:rsidR="00AB5A22" w:rsidRPr="00513365" w:rsidRDefault="00AB5A22" w:rsidP="00513365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r w:rsidRPr="00513365">
        <w:rPr>
          <w:rStyle w:val="Strong"/>
          <w:sz w:val="28"/>
          <w:szCs w:val="28"/>
        </w:rPr>
        <w:t>Write a program for static block, instance block and constructor, and explain how the output came?</w:t>
      </w:r>
    </w:p>
    <w:p w14:paraId="4CF5EF20" w14:textId="52404102" w:rsidR="00A17819" w:rsidRPr="00513365" w:rsidRDefault="00A17819" w:rsidP="0051336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sectPr w:rsidR="00A17819" w:rsidRPr="005133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D6EF4"/>
    <w:multiLevelType w:val="hybridMultilevel"/>
    <w:tmpl w:val="C7269A46"/>
    <w:lvl w:ilvl="0" w:tplc="0E868F56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65F0"/>
    <w:multiLevelType w:val="multilevel"/>
    <w:tmpl w:val="D95EA77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34CCB"/>
    <w:multiLevelType w:val="multilevel"/>
    <w:tmpl w:val="830E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122290">
    <w:abstractNumId w:val="8"/>
  </w:num>
  <w:num w:numId="2" w16cid:durableId="4864442">
    <w:abstractNumId w:val="6"/>
  </w:num>
  <w:num w:numId="3" w16cid:durableId="702629956">
    <w:abstractNumId w:val="5"/>
  </w:num>
  <w:num w:numId="4" w16cid:durableId="1298026139">
    <w:abstractNumId w:val="4"/>
  </w:num>
  <w:num w:numId="5" w16cid:durableId="1389526795">
    <w:abstractNumId w:val="7"/>
  </w:num>
  <w:num w:numId="6" w16cid:durableId="2090811114">
    <w:abstractNumId w:val="3"/>
  </w:num>
  <w:num w:numId="7" w16cid:durableId="263459245">
    <w:abstractNumId w:val="2"/>
  </w:num>
  <w:num w:numId="8" w16cid:durableId="1418867712">
    <w:abstractNumId w:val="1"/>
  </w:num>
  <w:num w:numId="9" w16cid:durableId="290601752">
    <w:abstractNumId w:val="0"/>
  </w:num>
  <w:num w:numId="10" w16cid:durableId="374544370">
    <w:abstractNumId w:val="11"/>
  </w:num>
  <w:num w:numId="11" w16cid:durableId="505248533">
    <w:abstractNumId w:val="10"/>
  </w:num>
  <w:num w:numId="12" w16cid:durableId="1518156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06E"/>
    <w:rsid w:val="001059E1"/>
    <w:rsid w:val="0011026C"/>
    <w:rsid w:val="001464E7"/>
    <w:rsid w:val="0015074B"/>
    <w:rsid w:val="001A0C35"/>
    <w:rsid w:val="001C51CF"/>
    <w:rsid w:val="001D4BA2"/>
    <w:rsid w:val="001D4D72"/>
    <w:rsid w:val="00275BC1"/>
    <w:rsid w:val="0029639D"/>
    <w:rsid w:val="00326F90"/>
    <w:rsid w:val="00437AC6"/>
    <w:rsid w:val="00450670"/>
    <w:rsid w:val="00471C35"/>
    <w:rsid w:val="004E4B08"/>
    <w:rsid w:val="004F0591"/>
    <w:rsid w:val="00513365"/>
    <w:rsid w:val="005155DE"/>
    <w:rsid w:val="005F165E"/>
    <w:rsid w:val="006331E0"/>
    <w:rsid w:val="006C2517"/>
    <w:rsid w:val="006E2C98"/>
    <w:rsid w:val="006E65D8"/>
    <w:rsid w:val="00733977"/>
    <w:rsid w:val="007E6F5A"/>
    <w:rsid w:val="008075B4"/>
    <w:rsid w:val="00861003"/>
    <w:rsid w:val="008A03B7"/>
    <w:rsid w:val="008B082F"/>
    <w:rsid w:val="008B7FF1"/>
    <w:rsid w:val="008D445D"/>
    <w:rsid w:val="008D44ED"/>
    <w:rsid w:val="00931F75"/>
    <w:rsid w:val="00A17819"/>
    <w:rsid w:val="00AA1D8D"/>
    <w:rsid w:val="00AB5A22"/>
    <w:rsid w:val="00AC184D"/>
    <w:rsid w:val="00B12137"/>
    <w:rsid w:val="00B23605"/>
    <w:rsid w:val="00B47730"/>
    <w:rsid w:val="00B762F9"/>
    <w:rsid w:val="00BB79FE"/>
    <w:rsid w:val="00C20409"/>
    <w:rsid w:val="00C30F5C"/>
    <w:rsid w:val="00C63807"/>
    <w:rsid w:val="00CA0BAF"/>
    <w:rsid w:val="00CB0664"/>
    <w:rsid w:val="00D94844"/>
    <w:rsid w:val="00DA160F"/>
    <w:rsid w:val="00E611EE"/>
    <w:rsid w:val="00E74406"/>
    <w:rsid w:val="00E96CC2"/>
    <w:rsid w:val="00E96E8E"/>
    <w:rsid w:val="00EA1BE7"/>
    <w:rsid w:val="00F51857"/>
    <w:rsid w:val="00F52B5F"/>
    <w:rsid w:val="00F564CB"/>
    <w:rsid w:val="00F86A5D"/>
    <w:rsid w:val="00F97C95"/>
    <w:rsid w:val="00FC693F"/>
    <w:rsid w:val="00FE3DC6"/>
    <w:rsid w:val="56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4285B"/>
  <w14:defaultImageDpi w14:val="300"/>
  <w15:docId w15:val="{0A9B0A98-12A0-4A31-B59B-C0B2E24D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B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870</Words>
  <Characters>4959</Characters>
  <Application>Microsoft Office Word</Application>
  <DocSecurity>0</DocSecurity>
  <Lines>41</Lines>
  <Paragraphs>11</Paragraphs>
  <ScaleCrop>false</ScaleCrop>
  <Manager/>
  <Company/>
  <LinksUpToDate>false</LinksUpToDate>
  <CharactersWithSpaces>5818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Devaraj Kethavarapu</cp:lastModifiedBy>
  <cp:revision>54</cp:revision>
  <dcterms:created xsi:type="dcterms:W3CDTF">2025-05-30T06:53:00Z</dcterms:created>
  <dcterms:modified xsi:type="dcterms:W3CDTF">2025-06-26T10:55:00Z</dcterms:modified>
  <cp:category/>
</cp:coreProperties>
</file>